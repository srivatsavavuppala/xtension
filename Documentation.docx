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Repo Summarizer – Documentation</w:t>
      </w:r>
    </w:p>
    <w:p>
      <w:r>
        <w:t>GitHub Repo Summarizer is a browser extension with a lightweight Python backend that analyzes GitHub repositories and generates AI-powered summaries and an optional project overview. It also visualizes the repository tree with a clean, responsive UI.</w:t>
      </w:r>
    </w:p>
    <w:p>
      <w:pPr>
        <w:pStyle w:val="Heading1"/>
      </w:pPr>
      <w:r>
        <w:t>Features</w:t>
      </w:r>
    </w:p>
    <w:p>
      <w:pPr>
        <w:pStyle w:val="ListBullet"/>
      </w:pPr>
      <w:r>
        <w:t>AI-Powered Summaries of GitHub repositories</w:t>
      </w:r>
    </w:p>
    <w:p>
      <w:pPr>
        <w:pStyle w:val="ListBullet"/>
      </w:pPr>
      <w:r>
        <w:t>Project Overview document generation</w:t>
      </w:r>
    </w:p>
    <w:p>
      <w:pPr>
        <w:pStyle w:val="ListBullet"/>
      </w:pPr>
      <w:r>
        <w:t>Beautiful, interactive Tree Visualization</w:t>
      </w:r>
    </w:p>
    <w:p>
      <w:pPr>
        <w:pStyle w:val="ListBullet"/>
      </w:pPr>
      <w:r>
        <w:t>History and Favorites management</w:t>
      </w:r>
    </w:p>
    <w:p>
      <w:pPr>
        <w:pStyle w:val="ListBullet"/>
      </w:pPr>
      <w:r>
        <w:t>Dark/Light theme with responsive design</w:t>
      </w:r>
    </w:p>
    <w:p>
      <w:pPr>
        <w:pStyle w:val="Heading1"/>
      </w:pPr>
      <w:r>
        <w:t>Installation</w:t>
      </w:r>
    </w:p>
    <w:p>
      <w:pPr>
        <w:pStyle w:val="Heading2"/>
      </w:pPr>
      <w:r>
        <w:t>For Users</w:t>
      </w:r>
    </w:p>
    <w:p>
      <w:pPr>
        <w:pStyle w:val="ListNumber"/>
      </w:pPr>
      <w:r>
        <w:t>Download the extension files</w:t>
      </w:r>
    </w:p>
    <w:p>
      <w:pPr>
        <w:pStyle w:val="ListNumber"/>
      </w:pPr>
      <w:r>
        <w:t>Open Chrome/Edge and go to chrome://extensions/</w:t>
      </w:r>
    </w:p>
    <w:p>
      <w:pPr>
        <w:pStyle w:val="ListNumber"/>
      </w:pPr>
      <w:r>
        <w:t>Enable Developer mode</w:t>
      </w:r>
    </w:p>
    <w:p>
      <w:pPr>
        <w:pStyle w:val="ListNumber"/>
      </w:pPr>
      <w:r>
        <w:t>Click Load unpacked and select the extension folder</w:t>
      </w:r>
    </w:p>
    <w:p>
      <w:pPr>
        <w:pStyle w:val="ListNumber"/>
      </w:pPr>
      <w:r>
        <w:t>Pin the extension to your toolbar</w:t>
      </w:r>
    </w:p>
    <w:p>
      <w:pPr>
        <w:pStyle w:val="Heading2"/>
      </w:pPr>
      <w:r>
        <w:t>For Developers</w:t>
      </w:r>
    </w:p>
    <w:p>
      <w:pPr>
        <w:pStyle w:val="ListNumber"/>
      </w:pPr>
      <w:r>
        <w:t>Clone the repository</w:t>
      </w:r>
    </w:p>
    <w:p>
      <w:pPr>
        <w:pStyle w:val="ListNumber"/>
      </w:pPr>
      <w:r>
        <w:t>Install Python dependencies: pip install -r requirements.txt</w:t>
      </w:r>
    </w:p>
    <w:p>
      <w:pPr>
        <w:pStyle w:val="ListNumber"/>
      </w:pPr>
      <w:r>
        <w:t>Run the backend server for local testing: python src/backend.py</w:t>
      </w:r>
    </w:p>
    <w:p>
      <w:pPr>
        <w:pStyle w:val="ListNumber"/>
      </w:pPr>
      <w:r>
        <w:t>Load the extension in your browser (Load unpacked)</w:t>
      </w:r>
    </w:p>
    <w:p>
      <w:pPr>
        <w:pStyle w:val="Heading1"/>
      </w:pPr>
      <w:r>
        <w:t>Usage</w:t>
      </w:r>
    </w:p>
    <w:p>
      <w:pPr>
        <w:pStyle w:val="ListNumber"/>
      </w:pPr>
      <w:r>
        <w:t>Navigate to a GitHub repository page</w:t>
      </w:r>
    </w:p>
    <w:p>
      <w:pPr>
        <w:pStyle w:val="ListNumber"/>
      </w:pPr>
      <w:r>
        <w:t>Click the extension icon</w:t>
      </w:r>
    </w:p>
    <w:p>
      <w:pPr>
        <w:pStyle w:val="ListNumber"/>
      </w:pPr>
      <w:r>
        <w:t>Click Analyze Repository</w:t>
      </w:r>
    </w:p>
    <w:p>
      <w:pPr>
        <w:pStyle w:val="ListNumber"/>
      </w:pPr>
      <w:r>
        <w:t>Wait for analysis to complete and view the summary and tree</w:t>
      </w:r>
    </w:p>
    <w:p>
      <w:pPr>
        <w:pStyle w:val="Heading1"/>
      </w:pPr>
      <w:r>
        <w:t>Architecture</w:t>
      </w:r>
    </w:p>
    <w:p>
      <w:pPr>
        <w:pStyle w:val="ListBullet"/>
      </w:pPr>
      <w:r>
        <w:t>Frontend (Extension): popup.html, popup.js, content.js, styles.css, tree-overlay.*</w:t>
      </w:r>
    </w:p>
    <w:p>
      <w:pPr>
        <w:pStyle w:val="ListBullet"/>
      </w:pPr>
      <w:r>
        <w:t>Backend (Python FastAPI/Serverless): receives repo info, fetches README/structure, calls LLM (Groq)</w:t>
      </w:r>
    </w:p>
    <w:p>
      <w:pPr>
        <w:pStyle w:val="ListBullet"/>
      </w:pPr>
      <w:r>
        <w:t>Data Flow: Content script extracts minimal repo info -&gt; Backend retrieves README/tree -&gt; LLM generates summary and paper -&gt; Extension UI displays results</w:t>
      </w:r>
    </w:p>
    <w:p>
      <w:pPr>
        <w:pStyle w:val="Heading1"/>
      </w:pPr>
      <w:r>
        <w:t>Configuration</w:t>
      </w:r>
    </w:p>
    <w:p>
      <w:pPr>
        <w:pStyle w:val="ListBullet"/>
      </w:pPr>
      <w:r>
        <w:t>API_KEY (required): Groq API key for LLM calls (serverless backend).</w:t>
      </w:r>
    </w:p>
    <w:p>
      <w:pPr>
        <w:pStyle w:val="ListBullet"/>
      </w:pPr>
      <w:r>
        <w:t>GITHUB_TOKEN (optional): Increases GitHub API rate limits when fetching README and tree.</w:t>
      </w:r>
    </w:p>
    <w:p>
      <w:pPr>
        <w:pStyle w:val="Heading1"/>
      </w:pPr>
      <w:r>
        <w:t>API Overview</w:t>
      </w:r>
    </w:p>
    <w:p>
      <w:r>
        <w:t>The deployed backend accepts POST requests with repository metadata and returns a summary and a project overview. The local development backend in src/backend.py proxies to the deployed API.</w:t>
      </w:r>
    </w:p>
    <w:p>
      <w:pPr>
        <w:pStyle w:val="Heading1"/>
      </w:pPr>
      <w:r>
        <w:t>Screenshots</w:t>
      </w:r>
    </w:p>
    <w:p>
      <w:r>
        <w:drawing>
          <wp:inline xmlns:a="http://schemas.openxmlformats.org/drawingml/2006/main" xmlns:pic="http://schemas.openxmlformats.org/drawingml/2006/picture">
            <wp:extent cx="5029200" cy="2719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f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9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53102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f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10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License</w:t>
      </w:r>
    </w:p>
    <w:p>
      <w:r>
        <w:t>MIT License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